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05F2" w14:textId="77777777" w:rsidR="00F2738F" w:rsidRDefault="00145DC0">
      <w:pPr>
        <w:pStyle w:val="Heading1"/>
      </w:pPr>
      <w:r>
        <w:t xml:space="preserve">D. </w:t>
      </w:r>
      <w:proofErr w:type="spellStart"/>
      <w:r>
        <w:t>Muthukumar</w:t>
      </w:r>
      <w:proofErr w:type="spellEnd"/>
    </w:p>
    <w:p w14:paraId="5302F9B1" w14:textId="77777777" w:rsidR="00F2738F" w:rsidRDefault="00145DC0">
      <w:r>
        <w:t>Computer Science and Engineering Student</w:t>
      </w:r>
    </w:p>
    <w:p w14:paraId="3431E0E8" w14:textId="77777777" w:rsidR="00F2738F" w:rsidRDefault="00145DC0">
      <w:pPr>
        <w:pStyle w:val="Heading2"/>
      </w:pPr>
      <w:r>
        <w:t>Contact Me</w:t>
      </w:r>
    </w:p>
    <w:p w14:paraId="788DE371" w14:textId="77777777" w:rsidR="00F2738F" w:rsidRDefault="00145DC0">
      <w:r>
        <w:t>+91 8072914660</w:t>
      </w:r>
      <w:r>
        <w:br/>
        <w:t>muthukumar14092004@gmail.com</w:t>
      </w:r>
      <w:r>
        <w:br/>
      </w:r>
      <w:proofErr w:type="spellStart"/>
      <w:r>
        <w:t>Naripaddi</w:t>
      </w:r>
      <w:proofErr w:type="spellEnd"/>
      <w:r>
        <w:t xml:space="preserve"> (Po), </w:t>
      </w:r>
      <w:proofErr w:type="spellStart"/>
      <w:r>
        <w:t>Gangavaill</w:t>
      </w:r>
      <w:proofErr w:type="spellEnd"/>
      <w:r>
        <w:t xml:space="preserve"> (</w:t>
      </w:r>
      <w:proofErr w:type="spellStart"/>
      <w:r>
        <w:t>Tk</w:t>
      </w:r>
      <w:proofErr w:type="spellEnd"/>
      <w:r>
        <w:t>), Salem (Dt)</w:t>
      </w:r>
    </w:p>
    <w:p w14:paraId="765B6AF8" w14:textId="77777777" w:rsidR="00F2738F" w:rsidRDefault="00145DC0">
      <w:pPr>
        <w:pStyle w:val="Heading2"/>
      </w:pPr>
      <w:r>
        <w:t>Professional Summary</w:t>
      </w:r>
    </w:p>
    <w:p w14:paraId="2C23B524" w14:textId="77777777" w:rsidR="00F2738F" w:rsidRDefault="00145DC0">
      <w:r>
        <w:t>Motivated and detail-oriented Computer Science and Engineering student with a passion for software development, problem-solving, and emerging technologies. Experienced in coding, debugging, and collaborating on software projects. Seeking opportunities to apply my technical skills in real-world applications.</w:t>
      </w:r>
    </w:p>
    <w:p w14:paraId="70E8E218" w14:textId="77777777" w:rsidR="00F2738F" w:rsidRDefault="00145DC0">
      <w:pPr>
        <w:pStyle w:val="Heading2"/>
      </w:pPr>
      <w:r>
        <w:t>Education</w:t>
      </w:r>
    </w:p>
    <w:p w14:paraId="669A3A52" w14:textId="77777777" w:rsidR="00C6142C" w:rsidRDefault="00501EA1" w:rsidP="00501EA1">
      <w:r>
        <w:t xml:space="preserve">Shree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Vikas</w:t>
      </w:r>
      <w:proofErr w:type="spellEnd"/>
      <w:r>
        <w:t xml:space="preserve"> Matric HR</w:t>
      </w:r>
      <w:r w:rsidR="00F841D5">
        <w:t>. Sec, School</w:t>
      </w:r>
      <w:r w:rsidR="0067727A">
        <w:t xml:space="preserve"> (</w:t>
      </w:r>
      <w:proofErr w:type="spellStart"/>
      <w:r w:rsidR="00C6142C">
        <w:t>Maths</w:t>
      </w:r>
      <w:proofErr w:type="spellEnd"/>
      <w:r w:rsidR="00C6142C">
        <w:t xml:space="preserve"> Computer)</w:t>
      </w:r>
    </w:p>
    <w:p w14:paraId="1346C61A" w14:textId="3470CDF7" w:rsidR="00012296" w:rsidRDefault="0067727A" w:rsidP="00501EA1">
      <w:r>
        <w:t>2021</w:t>
      </w:r>
    </w:p>
    <w:p w14:paraId="6E19F201" w14:textId="77777777" w:rsidR="00595CCF" w:rsidRDefault="00145DC0">
      <w:r>
        <w:t>Bachelor of Technology (B.</w:t>
      </w:r>
      <w:r w:rsidR="00D76A2F">
        <w:t>E</w:t>
      </w:r>
      <w:r>
        <w:t>) in Co</w:t>
      </w:r>
      <w:r w:rsidR="00595CCF">
        <w:t>mputer Science and Engineering</w:t>
      </w:r>
      <w:r>
        <w:br/>
        <w:t>[</w:t>
      </w:r>
      <w:r w:rsidR="00595CCF">
        <w:t>R P</w:t>
      </w:r>
      <w:r w:rsidR="009D466B">
        <w:t xml:space="preserve"> </w:t>
      </w:r>
      <w:proofErr w:type="spellStart"/>
      <w:r w:rsidR="009D466B">
        <w:t>Sarathy</w:t>
      </w:r>
      <w:proofErr w:type="spellEnd"/>
      <w:r w:rsidR="009D466B">
        <w:t xml:space="preserve"> Institute Of Technology</w:t>
      </w:r>
      <w:r>
        <w:t>], [</w:t>
      </w:r>
      <w:proofErr w:type="spellStart"/>
      <w:r w:rsidR="00883D3D">
        <w:t>Poosaripatty</w:t>
      </w:r>
      <w:proofErr w:type="spellEnd"/>
      <w:r w:rsidR="00883D3D">
        <w:t>,</w:t>
      </w:r>
      <w:r w:rsidR="00A366A7">
        <w:t xml:space="preserve"> </w:t>
      </w:r>
      <w:r w:rsidR="00883D3D">
        <w:t xml:space="preserve"> </w:t>
      </w:r>
      <w:proofErr w:type="spellStart"/>
      <w:r w:rsidR="00883D3D">
        <w:t>Kadayampatti</w:t>
      </w:r>
      <w:proofErr w:type="spellEnd"/>
      <w:r w:rsidR="00A366A7">
        <w:t xml:space="preserve"> </w:t>
      </w:r>
      <w:r w:rsidR="007D523F">
        <w:t>,Salem</w:t>
      </w:r>
      <w:r>
        <w:t>]</w:t>
      </w:r>
    </w:p>
    <w:p w14:paraId="5DF8A8D4" w14:textId="7465F810" w:rsidR="00595CCF" w:rsidRDefault="00595CCF">
      <w:r>
        <w:t>2022 - Present</w:t>
      </w:r>
      <w:r>
        <w:br/>
      </w:r>
    </w:p>
    <w:p w14:paraId="64B6227D" w14:textId="77777777" w:rsidR="00F2738F" w:rsidRDefault="00145DC0">
      <w:pPr>
        <w:pStyle w:val="Heading2"/>
      </w:pPr>
      <w:r>
        <w:t>Technical Skills</w:t>
      </w:r>
    </w:p>
    <w:p w14:paraId="3A55F5B2" w14:textId="5CAEBD6A" w:rsidR="00F2738F" w:rsidRDefault="00145DC0" w:rsidP="00176F33">
      <w:pPr>
        <w:pStyle w:val="ListBullet"/>
        <w:numPr>
          <w:ilvl w:val="0"/>
          <w:numId w:val="10"/>
        </w:numPr>
      </w:pPr>
      <w:r>
        <w:t>Progr</w:t>
      </w:r>
      <w:r w:rsidR="00595CCF">
        <w:t xml:space="preserve">amming Languages: Python, </w:t>
      </w:r>
      <w:proofErr w:type="spellStart"/>
      <w:r>
        <w:t>JavaScrip</w:t>
      </w:r>
      <w:proofErr w:type="spellEnd"/>
      <w:r w:rsidR="008E2828">
        <w:t xml:space="preserve"> , </w:t>
      </w:r>
      <w:r w:rsidR="00FB1CC7">
        <w:t xml:space="preserve">C++, </w:t>
      </w:r>
      <w:r w:rsidR="0095673D">
        <w:t>Java</w:t>
      </w:r>
      <w:r w:rsidR="00375E67">
        <w:t xml:space="preserve"> </w:t>
      </w:r>
    </w:p>
    <w:p w14:paraId="0EBF70CE" w14:textId="5AB4792F" w:rsidR="00F2738F" w:rsidRDefault="00145DC0" w:rsidP="00176F33">
      <w:pPr>
        <w:pStyle w:val="ListBullet"/>
        <w:numPr>
          <w:ilvl w:val="0"/>
          <w:numId w:val="10"/>
        </w:numPr>
      </w:pPr>
      <w:r>
        <w:t xml:space="preserve">Web </w:t>
      </w:r>
      <w:proofErr w:type="spellStart"/>
      <w:r>
        <w:t>Development:HTML</w:t>
      </w:r>
      <w:proofErr w:type="spellEnd"/>
      <w:r>
        <w:t xml:space="preserve">, </w:t>
      </w:r>
      <w:proofErr w:type="spellStart"/>
      <w:r>
        <w:t>CSS,</w:t>
      </w:r>
      <w:r w:rsidR="00595CCF">
        <w:t>javaScript</w:t>
      </w:r>
      <w:proofErr w:type="spellEnd"/>
    </w:p>
    <w:p w14:paraId="615738B8" w14:textId="20C57DA2" w:rsidR="00F2738F" w:rsidRDefault="00145DC0" w:rsidP="00176F33">
      <w:pPr>
        <w:pStyle w:val="ListBullet"/>
        <w:numPr>
          <w:ilvl w:val="0"/>
          <w:numId w:val="10"/>
        </w:numPr>
      </w:pPr>
      <w:r>
        <w:t>Da</w:t>
      </w:r>
      <w:r w:rsidR="00595CCF">
        <w:t xml:space="preserve">tabase </w:t>
      </w:r>
      <w:proofErr w:type="spellStart"/>
      <w:r w:rsidR="00595CCF">
        <w:t>Management:MySQL</w:t>
      </w:r>
      <w:proofErr w:type="spellEnd"/>
    </w:p>
    <w:p w14:paraId="06F941C9" w14:textId="4AF8A5AE" w:rsidR="00375E67" w:rsidRDefault="00375E67" w:rsidP="00176F33">
      <w:pPr>
        <w:pStyle w:val="ListBullet"/>
        <w:numPr>
          <w:ilvl w:val="0"/>
          <w:numId w:val="10"/>
        </w:numPr>
      </w:pPr>
      <w:r>
        <w:t xml:space="preserve">Game Development </w:t>
      </w:r>
      <w:r w:rsidR="00A809C1">
        <w:t>: Godot Engine</w:t>
      </w:r>
    </w:p>
    <w:p w14:paraId="6A27D949" w14:textId="3F94E3D8" w:rsidR="00F2738F" w:rsidRDefault="00595CCF" w:rsidP="00176F33">
      <w:pPr>
        <w:pStyle w:val="ListBullet"/>
        <w:numPr>
          <w:ilvl w:val="0"/>
          <w:numId w:val="10"/>
        </w:numPr>
      </w:pPr>
      <w:r>
        <w:t>Development Tools:</w:t>
      </w:r>
      <w:r w:rsidR="00145DC0">
        <w:t xml:space="preserve"> VS Code</w:t>
      </w:r>
    </w:p>
    <w:p w14:paraId="15C7BBAF" w14:textId="5C89CA34" w:rsidR="00F2738F" w:rsidRDefault="00595CCF" w:rsidP="00176F33">
      <w:pPr>
        <w:pStyle w:val="ListBullet"/>
        <w:numPr>
          <w:ilvl w:val="0"/>
          <w:numId w:val="10"/>
        </w:numPr>
      </w:pPr>
      <w:r>
        <w:t xml:space="preserve">Cloud </w:t>
      </w:r>
      <w:r w:rsidR="00145DC0">
        <w:t>:</w:t>
      </w:r>
      <w:r>
        <w:t>Google Skill Boost</w:t>
      </w:r>
    </w:p>
    <w:p w14:paraId="2A77ED36" w14:textId="5B493207" w:rsidR="00F2738F" w:rsidRDefault="00145DC0" w:rsidP="00176F33">
      <w:pPr>
        <w:pStyle w:val="ListBullet"/>
        <w:numPr>
          <w:ilvl w:val="0"/>
          <w:numId w:val="10"/>
        </w:numPr>
      </w:pPr>
      <w:r>
        <w:t xml:space="preserve">Operating </w:t>
      </w:r>
      <w:proofErr w:type="spellStart"/>
      <w:r>
        <w:t>Systems:Windows</w:t>
      </w:r>
      <w:proofErr w:type="spellEnd"/>
      <w:r>
        <w:t>, Linux</w:t>
      </w:r>
    </w:p>
    <w:p w14:paraId="1A2D8C9D" w14:textId="6D446AAB" w:rsidR="00C245FB" w:rsidRDefault="007D4C89" w:rsidP="00176F33">
      <w:pPr>
        <w:pStyle w:val="ListBullet"/>
        <w:numPr>
          <w:ilvl w:val="0"/>
          <w:numId w:val="10"/>
        </w:numPr>
      </w:pPr>
      <w:r>
        <w:t>Software Installation</w:t>
      </w:r>
      <w:r w:rsidR="001D0FDD">
        <w:t xml:space="preserve"> </w:t>
      </w:r>
      <w:r w:rsidR="00737B04">
        <w:t xml:space="preserve">&amp; Hardware Installation </w:t>
      </w:r>
    </w:p>
    <w:p w14:paraId="4C98E5CB" w14:textId="3D80F99B" w:rsidR="00A809C1" w:rsidRDefault="00737B04" w:rsidP="00737B04">
      <w:pPr>
        <w:pStyle w:val="ListBullet"/>
        <w:numPr>
          <w:ilvl w:val="0"/>
          <w:numId w:val="10"/>
        </w:numPr>
      </w:pPr>
      <w:r>
        <w:t>Troubleshoot</w:t>
      </w:r>
      <w:r w:rsidR="00545867">
        <w:t xml:space="preserve"> </w:t>
      </w:r>
      <w:r w:rsidR="007D4C89">
        <w:t>&amp; Repair</w:t>
      </w:r>
    </w:p>
    <w:p w14:paraId="01D1C618" w14:textId="5525ECA5" w:rsidR="00152837" w:rsidRDefault="00152837" w:rsidP="00176F33">
      <w:pPr>
        <w:pStyle w:val="ListBullet"/>
        <w:numPr>
          <w:ilvl w:val="0"/>
          <w:numId w:val="10"/>
        </w:numPr>
      </w:pPr>
      <w:r>
        <w:t>Communication Skill</w:t>
      </w:r>
    </w:p>
    <w:p w14:paraId="672ED227" w14:textId="6B2770F9" w:rsidR="00D422D9" w:rsidRDefault="00D422D9" w:rsidP="00176F33">
      <w:pPr>
        <w:pStyle w:val="ListBullet"/>
        <w:numPr>
          <w:ilvl w:val="0"/>
          <w:numId w:val="10"/>
        </w:numPr>
      </w:pPr>
      <w:r>
        <w:t>Team work</w:t>
      </w:r>
    </w:p>
    <w:p w14:paraId="4BDE4048" w14:textId="35041484" w:rsidR="007D4C89" w:rsidRDefault="00712B12" w:rsidP="007E0431">
      <w:pPr>
        <w:pStyle w:val="ListBullet"/>
        <w:numPr>
          <w:ilvl w:val="0"/>
          <w:numId w:val="10"/>
        </w:numPr>
      </w:pPr>
      <w:r>
        <w:t>Problem Solving</w:t>
      </w:r>
    </w:p>
    <w:p w14:paraId="55D3F2C7" w14:textId="77777777" w:rsidR="00F2738F" w:rsidRDefault="00145DC0">
      <w:pPr>
        <w:pStyle w:val="Heading2"/>
      </w:pPr>
      <w:r>
        <w:t>Projects</w:t>
      </w:r>
    </w:p>
    <w:p w14:paraId="7CA2F8E2" w14:textId="5C17803F" w:rsidR="00F2738F" w:rsidRDefault="00595CCF" w:rsidP="009C0048">
      <w:pPr>
        <w:pStyle w:val="ListBullet2"/>
      </w:pPr>
      <w:r>
        <w:t>Car Game (Godot Engine)</w:t>
      </w:r>
    </w:p>
    <w:p w14:paraId="4AEDDDEE" w14:textId="237ED5FE" w:rsidR="009C0048" w:rsidRDefault="00F9116D" w:rsidP="009C0048">
      <w:pPr>
        <w:pStyle w:val="ListBullet2"/>
      </w:pPr>
      <w:r>
        <w:t xml:space="preserve">Google Skill  Boost </w:t>
      </w:r>
      <w:r w:rsidR="00005A56">
        <w:t xml:space="preserve">(Cloud </w:t>
      </w:r>
      <w:r>
        <w:t>Computing</w:t>
      </w:r>
      <w:r w:rsidR="00005A56">
        <w:t xml:space="preserve">) </w:t>
      </w:r>
    </w:p>
    <w:p w14:paraId="44DA8A69" w14:textId="0B93F66C" w:rsidR="00005A56" w:rsidRDefault="00005A56" w:rsidP="000B1D5E">
      <w:pPr>
        <w:pStyle w:val="ListBullet2"/>
      </w:pPr>
      <w:proofErr w:type="spellStart"/>
      <w:r>
        <w:t>Atm</w:t>
      </w:r>
      <w:proofErr w:type="spellEnd"/>
      <w:r>
        <w:t xml:space="preserve"> Interface</w:t>
      </w:r>
      <w:r w:rsidR="00C245FB">
        <w:t xml:space="preserve"> (Java) </w:t>
      </w:r>
    </w:p>
    <w:p w14:paraId="4759F7B2" w14:textId="5DEDD2D8" w:rsidR="009C0048" w:rsidRDefault="009C0048" w:rsidP="00A91EC5">
      <w:pPr>
        <w:pStyle w:val="Heading2"/>
      </w:pPr>
      <w:r>
        <w:t>Certifications &amp; Achievements</w:t>
      </w:r>
    </w:p>
    <w:p w14:paraId="271D29A8" w14:textId="43B50A64" w:rsidR="00F2738F" w:rsidRDefault="00DC55AF">
      <w:pPr>
        <w:pStyle w:val="ListBullet2"/>
      </w:pPr>
      <w:r>
        <w:t>Python programming</w:t>
      </w:r>
      <w:r w:rsidR="00145DC0">
        <w:t xml:space="preserve"> – [</w:t>
      </w:r>
      <w:proofErr w:type="spellStart"/>
      <w:r w:rsidR="00145DC0">
        <w:t>C</w:t>
      </w:r>
      <w:r>
        <w:t>odsoft</w:t>
      </w:r>
      <w:proofErr w:type="spellEnd"/>
      <w:r w:rsidR="00145DC0">
        <w:t>]</w:t>
      </w:r>
    </w:p>
    <w:p w14:paraId="710A1F2D" w14:textId="14FC5556" w:rsidR="00F2738F" w:rsidRDefault="00060ABE" w:rsidP="005D3FCD">
      <w:pPr>
        <w:pStyle w:val="ListBullet2"/>
      </w:pPr>
      <w:r>
        <w:t>Cloud computing</w:t>
      </w:r>
      <w:r w:rsidR="00145DC0">
        <w:t>– [</w:t>
      </w:r>
      <w:r>
        <w:t xml:space="preserve">Google </w:t>
      </w:r>
      <w:r w:rsidR="008102B3">
        <w:t>Skills Boost</w:t>
      </w:r>
      <w:r w:rsidR="00145DC0">
        <w:t>]</w:t>
      </w:r>
    </w:p>
    <w:p w14:paraId="725ABFB3" w14:textId="1E1DD90A" w:rsidR="008102B3" w:rsidRDefault="008102B3" w:rsidP="005D3FCD">
      <w:pPr>
        <w:pStyle w:val="ListBullet2"/>
      </w:pPr>
      <w:r>
        <w:t xml:space="preserve">Cloud Infrastructure </w:t>
      </w:r>
      <w:r w:rsidR="005E478E">
        <w:t>–</w:t>
      </w:r>
      <w:r>
        <w:t xml:space="preserve"> </w:t>
      </w:r>
      <w:r w:rsidR="005E478E">
        <w:t>[Oracle ]</w:t>
      </w:r>
    </w:p>
    <w:p w14:paraId="231C0D11" w14:textId="37CA38E2" w:rsidR="005E478E" w:rsidRDefault="005E478E" w:rsidP="005D3FCD">
      <w:pPr>
        <w:pStyle w:val="ListBullet2"/>
      </w:pP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design </w:t>
      </w:r>
      <w:r w:rsidR="00FD7991">
        <w:t>–[Tech Company(Optimus) ]</w:t>
      </w:r>
    </w:p>
    <w:p w14:paraId="4B886130" w14:textId="03103C43" w:rsidR="00FD7991" w:rsidRDefault="00690AF9" w:rsidP="005D3FCD">
      <w:pPr>
        <w:pStyle w:val="ListBullet2"/>
      </w:pPr>
      <w:r>
        <w:t xml:space="preserve">Google Play Listing Store </w:t>
      </w:r>
      <w:r w:rsidR="00371F69">
        <w:t>–</w:t>
      </w:r>
      <w:r>
        <w:t xml:space="preserve"> </w:t>
      </w:r>
      <w:r w:rsidR="00371F69">
        <w:t>[ Google Academy ]</w:t>
      </w:r>
    </w:p>
    <w:p w14:paraId="7CC6CEBB" w14:textId="7B6E87D1" w:rsidR="00371F69" w:rsidRDefault="00127C86" w:rsidP="005D3FCD">
      <w:pPr>
        <w:pStyle w:val="ListBullet2"/>
      </w:pPr>
      <w:r>
        <w:t xml:space="preserve"> </w:t>
      </w:r>
      <w:proofErr w:type="spellStart"/>
      <w:r>
        <w:t>Guvi</w:t>
      </w:r>
      <w:proofErr w:type="spellEnd"/>
      <w:r>
        <w:t xml:space="preserve"> </w:t>
      </w:r>
      <w:r w:rsidR="006548E9">
        <w:t>–</w:t>
      </w:r>
      <w:r>
        <w:t xml:space="preserve"> </w:t>
      </w:r>
      <w:r w:rsidR="006548E9">
        <w:t>[</w:t>
      </w:r>
      <w:proofErr w:type="spellStart"/>
      <w:r w:rsidR="006548E9">
        <w:t>Chatgpt</w:t>
      </w:r>
      <w:proofErr w:type="spellEnd"/>
      <w:r w:rsidR="006548E9">
        <w:t xml:space="preserve"> For Everyone ]</w:t>
      </w:r>
    </w:p>
    <w:p w14:paraId="3FC9C537" w14:textId="63792646" w:rsidR="00F2738F" w:rsidRDefault="0087122B" w:rsidP="00F96DD4">
      <w:pPr>
        <w:pStyle w:val="ListBullet2"/>
      </w:pPr>
      <w:r>
        <w:t>[SKEP in Concept]</w:t>
      </w:r>
    </w:p>
    <w:p w14:paraId="50B70A14" w14:textId="3CA5A821" w:rsidR="00F2738F" w:rsidRDefault="00145DC0">
      <w:pPr>
        <w:pStyle w:val="Heading2"/>
      </w:pPr>
      <w:r>
        <w:t>Languages</w:t>
      </w:r>
    </w:p>
    <w:p w14:paraId="190A8B97" w14:textId="6545B689" w:rsidR="00F2738F" w:rsidRDefault="00145DC0">
      <w:pPr>
        <w:pStyle w:val="ListBullet"/>
      </w:pPr>
      <w:r>
        <w:t xml:space="preserve">English </w:t>
      </w:r>
    </w:p>
    <w:p w14:paraId="4499F007" w14:textId="17A383AF" w:rsidR="00F2738F" w:rsidRDefault="00145DC0">
      <w:pPr>
        <w:pStyle w:val="ListBullet"/>
      </w:pPr>
      <w:r>
        <w:t xml:space="preserve">Tamil </w:t>
      </w:r>
    </w:p>
    <w:sectPr w:rsidR="00F27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374B03C1"/>
    <w:multiLevelType w:val="hybridMultilevel"/>
    <w:tmpl w:val="69F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178A4"/>
    <w:multiLevelType w:val="hybridMultilevel"/>
    <w:tmpl w:val="A2B6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5380">
    <w:abstractNumId w:val="8"/>
  </w:num>
  <w:num w:numId="2" w16cid:durableId="1173299057">
    <w:abstractNumId w:val="6"/>
  </w:num>
  <w:num w:numId="3" w16cid:durableId="1240990102">
    <w:abstractNumId w:val="5"/>
  </w:num>
  <w:num w:numId="4" w16cid:durableId="2094548177">
    <w:abstractNumId w:val="4"/>
  </w:num>
  <w:num w:numId="5" w16cid:durableId="1281912737">
    <w:abstractNumId w:val="7"/>
  </w:num>
  <w:num w:numId="6" w16cid:durableId="1014190298">
    <w:abstractNumId w:val="3"/>
  </w:num>
  <w:num w:numId="7" w16cid:durableId="1558738494">
    <w:abstractNumId w:val="2"/>
  </w:num>
  <w:num w:numId="8" w16cid:durableId="810249396">
    <w:abstractNumId w:val="1"/>
  </w:num>
  <w:num w:numId="9" w16cid:durableId="262037148">
    <w:abstractNumId w:val="0"/>
  </w:num>
  <w:num w:numId="10" w16cid:durableId="1361083866">
    <w:abstractNumId w:val="10"/>
  </w:num>
  <w:num w:numId="11" w16cid:durableId="590704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5A56"/>
    <w:rsid w:val="00012296"/>
    <w:rsid w:val="00034616"/>
    <w:rsid w:val="0006063C"/>
    <w:rsid w:val="00060ABE"/>
    <w:rsid w:val="000B1D5E"/>
    <w:rsid w:val="00127C86"/>
    <w:rsid w:val="00145DC0"/>
    <w:rsid w:val="0015074B"/>
    <w:rsid w:val="00152837"/>
    <w:rsid w:val="001729AA"/>
    <w:rsid w:val="00176F33"/>
    <w:rsid w:val="001D0FDD"/>
    <w:rsid w:val="00224A51"/>
    <w:rsid w:val="0029639D"/>
    <w:rsid w:val="00301255"/>
    <w:rsid w:val="003253E9"/>
    <w:rsid w:val="00326F90"/>
    <w:rsid w:val="00371F69"/>
    <w:rsid w:val="00375E67"/>
    <w:rsid w:val="00501EA1"/>
    <w:rsid w:val="00535F15"/>
    <w:rsid w:val="00545867"/>
    <w:rsid w:val="00595CCF"/>
    <w:rsid w:val="005D3FCD"/>
    <w:rsid w:val="005E478E"/>
    <w:rsid w:val="006548E9"/>
    <w:rsid w:val="0067727A"/>
    <w:rsid w:val="00690AF9"/>
    <w:rsid w:val="006E1222"/>
    <w:rsid w:val="00712B12"/>
    <w:rsid w:val="00737B04"/>
    <w:rsid w:val="007D4C89"/>
    <w:rsid w:val="007D523F"/>
    <w:rsid w:val="007E0431"/>
    <w:rsid w:val="008102B3"/>
    <w:rsid w:val="0087122B"/>
    <w:rsid w:val="00883D3D"/>
    <w:rsid w:val="008E2828"/>
    <w:rsid w:val="008E5B1E"/>
    <w:rsid w:val="0095673D"/>
    <w:rsid w:val="009C0048"/>
    <w:rsid w:val="009D466B"/>
    <w:rsid w:val="009E612B"/>
    <w:rsid w:val="00A366A7"/>
    <w:rsid w:val="00A809C1"/>
    <w:rsid w:val="00AA1D8D"/>
    <w:rsid w:val="00B47730"/>
    <w:rsid w:val="00C245FB"/>
    <w:rsid w:val="00C6142C"/>
    <w:rsid w:val="00CB0664"/>
    <w:rsid w:val="00D422D9"/>
    <w:rsid w:val="00D76A2F"/>
    <w:rsid w:val="00DC55AF"/>
    <w:rsid w:val="00DF2683"/>
    <w:rsid w:val="00E21558"/>
    <w:rsid w:val="00E332A0"/>
    <w:rsid w:val="00E4534F"/>
    <w:rsid w:val="00EA6C96"/>
    <w:rsid w:val="00F2738F"/>
    <w:rsid w:val="00F841D5"/>
    <w:rsid w:val="00F9116D"/>
    <w:rsid w:val="00F96DD4"/>
    <w:rsid w:val="00FB1CC7"/>
    <w:rsid w:val="00FC693F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3C1EB"/>
  <w14:defaultImageDpi w14:val="300"/>
  <w15:docId w15:val="{C590BC09-E13F-6044-880B-9ECEDDCD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67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33D061-982C-426E-8D3F-264C1A27B6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MUTHUKUMAR MUTHUKUMAR</cp:lastModifiedBy>
  <cp:revision>3</cp:revision>
  <dcterms:created xsi:type="dcterms:W3CDTF">2025-02-09T09:02:00Z</dcterms:created>
  <dcterms:modified xsi:type="dcterms:W3CDTF">2025-02-09T09:03:00Z</dcterms:modified>
  <cp:category/>
</cp:coreProperties>
</file>